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קורות חיים</w:t>
      </w:r>
    </w:p>
    <w:p/>
    <w:p>
      <w:pPr>
        <w:pStyle w:val="Heading2"/>
      </w:pPr>
      <w:r>
        <w:t>פרטים אישיים</w:t>
      </w:r>
    </w:p>
    <w:p>
      <w:r>
        <w:t>שם: טיגיסט אסרס</w:t>
      </w:r>
    </w:p>
    <w:p>
      <w:r>
        <w:t>גיל: 21</w:t>
      </w:r>
    </w:p>
    <w:p>
      <w:r>
        <w:t>מצב משפחתי: רווקה</w:t>
      </w:r>
    </w:p>
    <w:p>
      <w:r>
        <w:t>מצב נוכחי: אחרי שירות לאומי</w:t>
      </w:r>
    </w:p>
    <w:p>
      <w:r>
        <w:t>זמינות: למשרה מלאה</w:t>
      </w:r>
    </w:p>
    <w:p/>
    <w:p>
      <w:pPr>
        <w:pStyle w:val="Heading2"/>
      </w:pPr>
      <w:r>
        <w:t>ניסיון תעסוקתי</w:t>
      </w:r>
    </w:p>
    <w:p>
      <w:r>
        <w:t>• ניסיון במכירות – עבודה עם לקוחות, שירות ומכירה, מתן מענה אדיב וסבלני.</w:t>
      </w:r>
    </w:p>
    <w:p>
      <w:r>
        <w:t>• ניסיון עם ילדים – עבודה חינוכית, אחריות על קבוצה, הקשבה וסבלנות.</w:t>
      </w:r>
    </w:p>
    <w:p/>
    <w:p>
      <w:pPr>
        <w:pStyle w:val="Heading2"/>
      </w:pPr>
      <w:r>
        <w:t>כישורים ויכולות</w:t>
      </w:r>
    </w:p>
    <w:p>
      <w:r>
        <w:t>• שירותית מאוד ומכילה</w:t>
      </w:r>
    </w:p>
    <w:p>
      <w:r>
        <w:t>• סבלנית ואחראית</w:t>
      </w:r>
    </w:p>
    <w:p>
      <w:r>
        <w:t>• תקשורת טובה עם אנשים</w:t>
      </w:r>
    </w:p>
    <w:p>
      <w:r>
        <w:t>• לומדת מהר ומסתגלת בקלות</w:t>
      </w:r>
    </w:p>
    <w:p>
      <w:r>
        <w:t>• מגיעה עם אנרגיות חיוביות ורצון להשקיע</w:t>
      </w:r>
    </w:p>
    <w:p/>
    <w:p>
      <w:pPr>
        <w:pStyle w:val="Heading2"/>
      </w:pPr>
      <w:r>
        <w:t>עליי בקצרה</w:t>
      </w:r>
    </w:p>
    <w:p>
      <w:r>
        <w:t>אני בחורה חרוצה, מביאה איתי ניסיון בעבודה עם אנשים, אחריות ורצינות. יודעת לעבוד בצוות ובאה עם גישה חיובית ורצון להצליח.</w:t>
      </w:r>
    </w:p>
    <w:p>
      <w:r>
        <w:t>כתובת: ראשון לציון</w:t>
      </w:r>
    </w:p>
    <w:p>
      <w:r>
        <w:t>טלפון: 058-6323173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